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5FDB" w14:textId="77777777" w:rsidR="00723E59" w:rsidRPr="00051872" w:rsidRDefault="00000000">
      <w:pPr>
        <w:pStyle w:val="1"/>
        <w:rPr>
          <w:rFonts w:ascii="Times New Roman" w:hAnsi="Times New Roman" w:cs="Times New Roman"/>
          <w:sz w:val="32"/>
          <w:szCs w:val="32"/>
          <w:lang w:val="ru-RU"/>
        </w:rPr>
      </w:pPr>
      <w:r w:rsidRPr="00051872">
        <w:rPr>
          <w:rFonts w:ascii="Times New Roman" w:hAnsi="Times New Roman" w:cs="Times New Roman"/>
          <w:sz w:val="32"/>
          <w:szCs w:val="32"/>
          <w:lang w:val="ru-RU"/>
        </w:rPr>
        <w:t>Оформление заказа</w:t>
      </w:r>
    </w:p>
    <w:p w14:paraId="145038D1" w14:textId="77777777" w:rsidR="00723E59" w:rsidRPr="00051872" w:rsidRDefault="00000000">
      <w:p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1. Последовательность операций:</w:t>
      </w:r>
    </w:p>
    <w:p w14:paraId="64A05EC0" w14:textId="768C9413" w:rsidR="00723E59" w:rsidRPr="00051872" w:rsidRDefault="00000000" w:rsidP="00121486">
      <w:pPr>
        <w:pStyle w:val="ae"/>
        <w:numPr>
          <w:ilvl w:val="0"/>
          <w:numId w:val="10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Открытие формы «Добавить заказ»</w:t>
      </w:r>
    </w:p>
    <w:p w14:paraId="775FC7C2" w14:textId="10A1E988" w:rsidR="00723E59" w:rsidRPr="00051872" w:rsidRDefault="00000000" w:rsidP="00121486">
      <w:pPr>
        <w:pStyle w:val="ae"/>
        <w:numPr>
          <w:ilvl w:val="0"/>
          <w:numId w:val="10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Выбор книги из каталога</w:t>
      </w:r>
    </w:p>
    <w:p w14:paraId="307F5FC7" w14:textId="4EE27E2D" w:rsidR="00723E59" w:rsidRPr="00051872" w:rsidRDefault="00000000" w:rsidP="00121486">
      <w:pPr>
        <w:pStyle w:val="ae"/>
        <w:numPr>
          <w:ilvl w:val="0"/>
          <w:numId w:val="10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Ввод количества экземпляров</w:t>
      </w:r>
    </w:p>
    <w:p w14:paraId="218A2A57" w14:textId="058B675C" w:rsidR="00723E59" w:rsidRPr="00051872" w:rsidRDefault="00000000" w:rsidP="00121486">
      <w:pPr>
        <w:pStyle w:val="ae"/>
        <w:numPr>
          <w:ilvl w:val="0"/>
          <w:numId w:val="10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Выбор клиента</w:t>
      </w:r>
    </w:p>
    <w:p w14:paraId="4C87054D" w14:textId="006D5777" w:rsidR="00723E59" w:rsidRPr="00051872" w:rsidRDefault="00000000" w:rsidP="00121486">
      <w:pPr>
        <w:pStyle w:val="ae"/>
        <w:numPr>
          <w:ilvl w:val="0"/>
          <w:numId w:val="10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Выбор сотрудника</w:t>
      </w:r>
    </w:p>
    <w:p w14:paraId="72E32F90" w14:textId="73A39E06" w:rsidR="00723E59" w:rsidRPr="00051872" w:rsidRDefault="00000000" w:rsidP="00121486">
      <w:pPr>
        <w:pStyle w:val="ae"/>
        <w:numPr>
          <w:ilvl w:val="0"/>
          <w:numId w:val="10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Расчёт итоговой суммы</w:t>
      </w:r>
    </w:p>
    <w:p w14:paraId="10A4AA4A" w14:textId="73FC904D" w:rsidR="00723E59" w:rsidRPr="00051872" w:rsidRDefault="00000000" w:rsidP="00121486">
      <w:pPr>
        <w:pStyle w:val="ae"/>
        <w:numPr>
          <w:ilvl w:val="0"/>
          <w:numId w:val="10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Подтверждение</w:t>
      </w:r>
    </w:p>
    <w:p w14:paraId="18259FD8" w14:textId="0C2E4385" w:rsidR="00723E59" w:rsidRPr="00051872" w:rsidRDefault="00000000" w:rsidP="00121486">
      <w:pPr>
        <w:pStyle w:val="ae"/>
        <w:numPr>
          <w:ilvl w:val="0"/>
          <w:numId w:val="10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 xml:space="preserve">Сохранение данных в таблицы </w:t>
      </w:r>
      <w:r w:rsidRPr="00051872">
        <w:rPr>
          <w:sz w:val="28"/>
          <w:szCs w:val="24"/>
        </w:rPr>
        <w:t>Orders</w:t>
      </w:r>
      <w:r w:rsidRPr="00051872">
        <w:rPr>
          <w:sz w:val="28"/>
          <w:szCs w:val="24"/>
          <w:lang w:val="ru-RU"/>
        </w:rPr>
        <w:t xml:space="preserve"> и </w:t>
      </w:r>
      <w:proofErr w:type="spellStart"/>
      <w:r w:rsidRPr="00051872">
        <w:rPr>
          <w:sz w:val="28"/>
          <w:szCs w:val="24"/>
        </w:rPr>
        <w:t>OrderItems</w:t>
      </w:r>
      <w:proofErr w:type="spellEnd"/>
    </w:p>
    <w:p w14:paraId="7671D577" w14:textId="019E81F7" w:rsidR="00723E59" w:rsidRPr="00051872" w:rsidRDefault="00000000" w:rsidP="00121486">
      <w:pPr>
        <w:pStyle w:val="ae"/>
        <w:numPr>
          <w:ilvl w:val="0"/>
          <w:numId w:val="10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Уведомление об успешном добавлении</w:t>
      </w:r>
    </w:p>
    <w:p w14:paraId="081738AF" w14:textId="77777777" w:rsidR="00723E59" w:rsidRPr="00051872" w:rsidRDefault="00000000">
      <w:p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2. Условия выполнения:</w:t>
      </w:r>
    </w:p>
    <w:p w14:paraId="7DE64E30" w14:textId="311585DE" w:rsidR="00723E59" w:rsidRPr="00051872" w:rsidRDefault="00000000" w:rsidP="00121486">
      <w:pPr>
        <w:pStyle w:val="ae"/>
        <w:numPr>
          <w:ilvl w:val="0"/>
          <w:numId w:val="11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 xml:space="preserve"> Все поля формы заполнены корректно</w:t>
      </w:r>
    </w:p>
    <w:p w14:paraId="0752859F" w14:textId="21BD72DD" w:rsidR="00723E59" w:rsidRPr="00051872" w:rsidRDefault="00000000" w:rsidP="00121486">
      <w:pPr>
        <w:pStyle w:val="ae"/>
        <w:numPr>
          <w:ilvl w:val="0"/>
          <w:numId w:val="11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 xml:space="preserve"> </w:t>
      </w:r>
      <w:proofErr w:type="gramStart"/>
      <w:r w:rsidRPr="00051872">
        <w:rPr>
          <w:sz w:val="28"/>
          <w:szCs w:val="24"/>
          <w:lang w:val="ru-RU"/>
        </w:rPr>
        <w:t>Количество &gt;</w:t>
      </w:r>
      <w:proofErr w:type="gramEnd"/>
      <w:r w:rsidRPr="00051872">
        <w:rPr>
          <w:sz w:val="28"/>
          <w:szCs w:val="24"/>
          <w:lang w:val="ru-RU"/>
        </w:rPr>
        <w:t xml:space="preserve"> 0</w:t>
      </w:r>
    </w:p>
    <w:p w14:paraId="03DCD3BF" w14:textId="20A7DFA1" w:rsidR="00723E59" w:rsidRPr="00051872" w:rsidRDefault="00000000" w:rsidP="00121486">
      <w:pPr>
        <w:pStyle w:val="ae"/>
        <w:numPr>
          <w:ilvl w:val="0"/>
          <w:numId w:val="11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 xml:space="preserve"> Клиент и сотрудник существуют в БД</w:t>
      </w:r>
    </w:p>
    <w:p w14:paraId="49B3F597" w14:textId="6638360B" w:rsidR="00723E59" w:rsidRPr="00051872" w:rsidRDefault="00000000" w:rsidP="00121486">
      <w:pPr>
        <w:pStyle w:val="ae"/>
        <w:numPr>
          <w:ilvl w:val="0"/>
          <w:numId w:val="11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Описание операций:</w:t>
      </w:r>
    </w:p>
    <w:p w14:paraId="17E18C55" w14:textId="633AE08E" w:rsidR="00723E59" w:rsidRPr="00051872" w:rsidRDefault="00000000" w:rsidP="00121486">
      <w:pPr>
        <w:pStyle w:val="ae"/>
        <w:numPr>
          <w:ilvl w:val="0"/>
          <w:numId w:val="11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 xml:space="preserve"> Интерфейс отображает форму и получает данные от пользователя</w:t>
      </w:r>
    </w:p>
    <w:p w14:paraId="42D150A0" w14:textId="64C582D9" w:rsidR="00723E59" w:rsidRPr="00051872" w:rsidRDefault="00000000" w:rsidP="00121486">
      <w:pPr>
        <w:pStyle w:val="ae"/>
        <w:numPr>
          <w:ilvl w:val="0"/>
          <w:numId w:val="11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 xml:space="preserve"> Происходит валидация и сохранение заказа</w:t>
      </w:r>
    </w:p>
    <w:p w14:paraId="730EE95B" w14:textId="26018061" w:rsidR="00723E59" w:rsidRPr="00051872" w:rsidRDefault="00000000" w:rsidP="00121486">
      <w:pPr>
        <w:pStyle w:val="ae"/>
        <w:numPr>
          <w:ilvl w:val="0"/>
          <w:numId w:val="11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 xml:space="preserve"> </w:t>
      </w:r>
      <w:r w:rsidRPr="00051872">
        <w:rPr>
          <w:sz w:val="28"/>
          <w:szCs w:val="24"/>
        </w:rPr>
        <w:t>SQL</w:t>
      </w:r>
      <w:r w:rsidRPr="00051872">
        <w:rPr>
          <w:sz w:val="28"/>
          <w:szCs w:val="24"/>
          <w:lang w:val="ru-RU"/>
        </w:rPr>
        <w:t xml:space="preserve">запросы создают записи в </w:t>
      </w:r>
      <w:r w:rsidRPr="00051872">
        <w:rPr>
          <w:sz w:val="28"/>
          <w:szCs w:val="24"/>
        </w:rPr>
        <w:t>Orders</w:t>
      </w:r>
      <w:r w:rsidRPr="00051872">
        <w:rPr>
          <w:sz w:val="28"/>
          <w:szCs w:val="24"/>
          <w:lang w:val="ru-RU"/>
        </w:rPr>
        <w:t xml:space="preserve"> и </w:t>
      </w:r>
      <w:proofErr w:type="spellStart"/>
      <w:r w:rsidRPr="00051872">
        <w:rPr>
          <w:sz w:val="28"/>
          <w:szCs w:val="24"/>
        </w:rPr>
        <w:t>OrderItems</w:t>
      </w:r>
      <w:proofErr w:type="spellEnd"/>
    </w:p>
    <w:p w14:paraId="1E1B4318" w14:textId="77777777" w:rsidR="00723E59" w:rsidRPr="00051872" w:rsidRDefault="00000000">
      <w:pPr>
        <w:pStyle w:val="1"/>
        <w:rPr>
          <w:rFonts w:ascii="Times New Roman" w:hAnsi="Times New Roman" w:cs="Times New Roman"/>
          <w:sz w:val="32"/>
          <w:szCs w:val="32"/>
          <w:lang w:val="ru-RU"/>
        </w:rPr>
      </w:pPr>
      <w:r w:rsidRPr="00051872">
        <w:rPr>
          <w:rFonts w:ascii="Times New Roman" w:hAnsi="Times New Roman" w:cs="Times New Roman"/>
          <w:sz w:val="32"/>
          <w:szCs w:val="32"/>
          <w:lang w:val="ru-RU"/>
        </w:rPr>
        <w:t>Добавление книги</w:t>
      </w:r>
    </w:p>
    <w:p w14:paraId="16E9AD16" w14:textId="77777777" w:rsidR="00723E59" w:rsidRPr="00051872" w:rsidRDefault="00000000">
      <w:p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1. Последовательность операций:</w:t>
      </w:r>
    </w:p>
    <w:p w14:paraId="1DA1F5C4" w14:textId="39227E12" w:rsidR="00723E59" w:rsidRPr="00051872" w:rsidRDefault="00000000" w:rsidP="00121486">
      <w:pPr>
        <w:pStyle w:val="ae"/>
        <w:numPr>
          <w:ilvl w:val="0"/>
          <w:numId w:val="12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Открытие формы «Добавить книгу»</w:t>
      </w:r>
    </w:p>
    <w:p w14:paraId="695E32B2" w14:textId="50BCCC98" w:rsidR="00723E59" w:rsidRPr="00051872" w:rsidRDefault="00000000" w:rsidP="00121486">
      <w:pPr>
        <w:pStyle w:val="ae"/>
        <w:numPr>
          <w:ilvl w:val="0"/>
          <w:numId w:val="12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Ввод названия, автора, категории, года, цены</w:t>
      </w:r>
    </w:p>
    <w:p w14:paraId="5DCBD657" w14:textId="19E26BED" w:rsidR="00723E59" w:rsidRPr="00051872" w:rsidRDefault="00000000" w:rsidP="00121486">
      <w:pPr>
        <w:pStyle w:val="ae"/>
        <w:numPr>
          <w:ilvl w:val="0"/>
          <w:numId w:val="12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Подтверждение добавления</w:t>
      </w:r>
    </w:p>
    <w:p w14:paraId="6FEAB539" w14:textId="37AE2B55" w:rsidR="00723E59" w:rsidRPr="00051872" w:rsidRDefault="00000000" w:rsidP="00121486">
      <w:pPr>
        <w:pStyle w:val="ae"/>
        <w:numPr>
          <w:ilvl w:val="0"/>
          <w:numId w:val="12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 xml:space="preserve">Сохранение в таблицу </w:t>
      </w:r>
      <w:r w:rsidRPr="00051872">
        <w:rPr>
          <w:sz w:val="28"/>
          <w:szCs w:val="24"/>
        </w:rPr>
        <w:t>Books</w:t>
      </w:r>
    </w:p>
    <w:p w14:paraId="1A3741F2" w14:textId="77777777" w:rsidR="00723E59" w:rsidRPr="00051872" w:rsidRDefault="00000000">
      <w:p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2. Условия выполнения:</w:t>
      </w:r>
    </w:p>
    <w:p w14:paraId="54E9ACAA" w14:textId="42A6B3E5" w:rsidR="00723E59" w:rsidRPr="00051872" w:rsidRDefault="00000000" w:rsidP="00121486">
      <w:pPr>
        <w:pStyle w:val="ae"/>
        <w:numPr>
          <w:ilvl w:val="0"/>
          <w:numId w:val="13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Название не пустое</w:t>
      </w:r>
    </w:p>
    <w:p w14:paraId="2391E81A" w14:textId="61F94EC4" w:rsidR="00723E59" w:rsidRPr="00051872" w:rsidRDefault="00000000" w:rsidP="00121486">
      <w:pPr>
        <w:pStyle w:val="ae"/>
        <w:numPr>
          <w:ilvl w:val="0"/>
          <w:numId w:val="13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Год ≤ текущий</w:t>
      </w:r>
      <w:proofErr w:type="gramStart"/>
      <w:r w:rsidRPr="00051872">
        <w:rPr>
          <w:sz w:val="28"/>
          <w:szCs w:val="24"/>
          <w:lang w:val="ru-RU"/>
        </w:rPr>
        <w:t>, &gt;</w:t>
      </w:r>
      <w:proofErr w:type="gramEnd"/>
      <w:r w:rsidRPr="00051872">
        <w:rPr>
          <w:sz w:val="28"/>
          <w:szCs w:val="24"/>
          <w:lang w:val="ru-RU"/>
        </w:rPr>
        <w:t xml:space="preserve"> 0</w:t>
      </w:r>
    </w:p>
    <w:p w14:paraId="2F81E7F7" w14:textId="52DACA19" w:rsidR="00723E59" w:rsidRPr="00051872" w:rsidRDefault="00000000" w:rsidP="00121486">
      <w:pPr>
        <w:pStyle w:val="ae"/>
        <w:numPr>
          <w:ilvl w:val="0"/>
          <w:numId w:val="13"/>
        </w:numPr>
        <w:rPr>
          <w:sz w:val="28"/>
          <w:szCs w:val="24"/>
          <w:lang w:val="ru-RU"/>
        </w:rPr>
      </w:pPr>
      <w:proofErr w:type="gramStart"/>
      <w:r w:rsidRPr="00051872">
        <w:rPr>
          <w:sz w:val="28"/>
          <w:szCs w:val="24"/>
          <w:lang w:val="ru-RU"/>
        </w:rPr>
        <w:lastRenderedPageBreak/>
        <w:t>Цена &gt;</w:t>
      </w:r>
      <w:proofErr w:type="gramEnd"/>
      <w:r w:rsidRPr="00051872">
        <w:rPr>
          <w:sz w:val="28"/>
          <w:szCs w:val="24"/>
          <w:lang w:val="ru-RU"/>
        </w:rPr>
        <w:t xml:space="preserve"> 0</w:t>
      </w:r>
    </w:p>
    <w:p w14:paraId="052351CE" w14:textId="717A2FF1" w:rsidR="00121486" w:rsidRPr="004435AE" w:rsidRDefault="00000000" w:rsidP="000E5770">
      <w:pPr>
        <w:pStyle w:val="ae"/>
        <w:numPr>
          <w:ilvl w:val="0"/>
          <w:numId w:val="13"/>
        </w:numPr>
        <w:rPr>
          <w:sz w:val="28"/>
          <w:szCs w:val="24"/>
          <w:lang w:val="ru-RU"/>
        </w:rPr>
      </w:pPr>
      <w:r w:rsidRPr="004435AE">
        <w:rPr>
          <w:sz w:val="28"/>
          <w:szCs w:val="24"/>
          <w:lang w:val="ru-RU"/>
        </w:rPr>
        <w:t>Автор и категория существуют в БД</w:t>
      </w:r>
    </w:p>
    <w:p w14:paraId="6FCB43E4" w14:textId="0240A5BF" w:rsidR="00723E59" w:rsidRPr="00051872" w:rsidRDefault="00000000">
      <w:p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3. Описание операций:</w:t>
      </w:r>
    </w:p>
    <w:p w14:paraId="63F87345" w14:textId="147D8AA6" w:rsidR="00723E59" w:rsidRPr="00051872" w:rsidRDefault="00000000" w:rsidP="00121486">
      <w:pPr>
        <w:pStyle w:val="ae"/>
        <w:numPr>
          <w:ilvl w:val="0"/>
          <w:numId w:val="14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 xml:space="preserve">Интерфейс получает данные и формирует </w:t>
      </w:r>
      <w:r w:rsidRPr="00051872">
        <w:rPr>
          <w:sz w:val="28"/>
          <w:szCs w:val="24"/>
        </w:rPr>
        <w:t>SQL</w:t>
      </w:r>
      <w:r w:rsidRPr="00051872">
        <w:rPr>
          <w:sz w:val="28"/>
          <w:szCs w:val="24"/>
          <w:lang w:val="ru-RU"/>
        </w:rPr>
        <w:t>запрос</w:t>
      </w:r>
    </w:p>
    <w:p w14:paraId="4D6AF834" w14:textId="0AC623B5" w:rsidR="00723E59" w:rsidRPr="00051872" w:rsidRDefault="00000000" w:rsidP="00121486">
      <w:pPr>
        <w:pStyle w:val="ae"/>
        <w:numPr>
          <w:ilvl w:val="0"/>
          <w:numId w:val="14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 xml:space="preserve">Данные записываются в таблицу </w:t>
      </w:r>
      <w:r w:rsidRPr="00051872">
        <w:rPr>
          <w:sz w:val="28"/>
          <w:szCs w:val="24"/>
        </w:rPr>
        <w:t>Books</w:t>
      </w:r>
    </w:p>
    <w:p w14:paraId="1BC0D070" w14:textId="77777777" w:rsidR="00723E59" w:rsidRPr="00051872" w:rsidRDefault="00000000">
      <w:pPr>
        <w:pStyle w:val="1"/>
        <w:rPr>
          <w:rFonts w:ascii="Times New Roman" w:hAnsi="Times New Roman" w:cs="Times New Roman"/>
          <w:sz w:val="32"/>
          <w:szCs w:val="32"/>
          <w:lang w:val="ru-RU"/>
        </w:rPr>
      </w:pPr>
      <w:r w:rsidRPr="00051872">
        <w:rPr>
          <w:rFonts w:ascii="Times New Roman" w:hAnsi="Times New Roman" w:cs="Times New Roman"/>
          <w:sz w:val="32"/>
          <w:szCs w:val="32"/>
          <w:lang w:val="ru-RU"/>
        </w:rPr>
        <w:t>Добавление клиента</w:t>
      </w:r>
    </w:p>
    <w:p w14:paraId="4F092198" w14:textId="77777777" w:rsidR="00723E59" w:rsidRPr="00051872" w:rsidRDefault="00000000">
      <w:p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1. Последовательность операций:</w:t>
      </w:r>
    </w:p>
    <w:p w14:paraId="2C5A93F2" w14:textId="69138465" w:rsidR="00723E59" w:rsidRPr="00051872" w:rsidRDefault="00000000" w:rsidP="00121486">
      <w:pPr>
        <w:pStyle w:val="ae"/>
        <w:numPr>
          <w:ilvl w:val="0"/>
          <w:numId w:val="15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Открытие формы «Добавить клиента»</w:t>
      </w:r>
    </w:p>
    <w:p w14:paraId="29EA6895" w14:textId="10D4EAED" w:rsidR="00723E59" w:rsidRPr="00051872" w:rsidRDefault="00000000" w:rsidP="00121486">
      <w:pPr>
        <w:pStyle w:val="ae"/>
        <w:numPr>
          <w:ilvl w:val="0"/>
          <w:numId w:val="15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 xml:space="preserve">Ввод ФИО, </w:t>
      </w:r>
      <w:r w:rsidRPr="00051872">
        <w:rPr>
          <w:sz w:val="28"/>
          <w:szCs w:val="24"/>
        </w:rPr>
        <w:t>email</w:t>
      </w:r>
      <w:r w:rsidRPr="00051872">
        <w:rPr>
          <w:sz w:val="28"/>
          <w:szCs w:val="24"/>
          <w:lang w:val="ru-RU"/>
        </w:rPr>
        <w:t>, телефона</w:t>
      </w:r>
    </w:p>
    <w:p w14:paraId="20BAE26A" w14:textId="23AE1B4F" w:rsidR="00723E59" w:rsidRPr="00051872" w:rsidRDefault="00000000" w:rsidP="00121486">
      <w:pPr>
        <w:pStyle w:val="ae"/>
        <w:numPr>
          <w:ilvl w:val="0"/>
          <w:numId w:val="15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Подтверждение добавления</w:t>
      </w:r>
    </w:p>
    <w:p w14:paraId="3C8CBE85" w14:textId="3C945085" w:rsidR="00723E59" w:rsidRPr="00051872" w:rsidRDefault="00000000" w:rsidP="00121486">
      <w:pPr>
        <w:pStyle w:val="ae"/>
        <w:numPr>
          <w:ilvl w:val="0"/>
          <w:numId w:val="15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 xml:space="preserve">Сохранение в таблицу </w:t>
      </w:r>
      <w:r w:rsidRPr="00051872">
        <w:rPr>
          <w:sz w:val="28"/>
          <w:szCs w:val="24"/>
        </w:rPr>
        <w:t>Customers</w:t>
      </w:r>
    </w:p>
    <w:p w14:paraId="7E75CF20" w14:textId="77777777" w:rsidR="00723E59" w:rsidRPr="00051872" w:rsidRDefault="00000000">
      <w:p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2. Условия выполнения:</w:t>
      </w:r>
    </w:p>
    <w:p w14:paraId="08980487" w14:textId="2792AD2B" w:rsidR="00723E59" w:rsidRPr="00051872" w:rsidRDefault="00000000" w:rsidP="00121486">
      <w:pPr>
        <w:pStyle w:val="ae"/>
        <w:numPr>
          <w:ilvl w:val="0"/>
          <w:numId w:val="16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Все поля заполнены корректно</w:t>
      </w:r>
    </w:p>
    <w:p w14:paraId="4AF252EF" w14:textId="63C5F606" w:rsidR="00723E59" w:rsidRPr="00051872" w:rsidRDefault="00000000" w:rsidP="00121486">
      <w:pPr>
        <w:pStyle w:val="ae"/>
        <w:numPr>
          <w:ilvl w:val="0"/>
          <w:numId w:val="16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</w:rPr>
        <w:t>Email</w:t>
      </w:r>
      <w:r w:rsidRPr="00051872">
        <w:rPr>
          <w:sz w:val="28"/>
          <w:szCs w:val="24"/>
          <w:lang w:val="ru-RU"/>
        </w:rPr>
        <w:t xml:space="preserve"> содержит @</w:t>
      </w:r>
    </w:p>
    <w:p w14:paraId="4D6474E3" w14:textId="286A7A20" w:rsidR="00723E59" w:rsidRPr="00051872" w:rsidRDefault="00000000" w:rsidP="00121486">
      <w:pPr>
        <w:pStyle w:val="ae"/>
        <w:numPr>
          <w:ilvl w:val="0"/>
          <w:numId w:val="16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Телефон: формат +7</w:t>
      </w:r>
      <w:r w:rsidRPr="00051872">
        <w:rPr>
          <w:sz w:val="28"/>
          <w:szCs w:val="24"/>
        </w:rPr>
        <w:t>XXXXXXXXXX</w:t>
      </w:r>
    </w:p>
    <w:p w14:paraId="21E50F0B" w14:textId="77777777" w:rsidR="00723E59" w:rsidRPr="00051872" w:rsidRDefault="00000000">
      <w:p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3. Описание операций:</w:t>
      </w:r>
    </w:p>
    <w:p w14:paraId="6B7EE605" w14:textId="1F9A3DF5" w:rsidR="00723E59" w:rsidRPr="00051872" w:rsidRDefault="00000000" w:rsidP="00121486">
      <w:pPr>
        <w:pStyle w:val="ae"/>
        <w:numPr>
          <w:ilvl w:val="0"/>
          <w:numId w:val="17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Интерфейс валидирует данные и сохраняет клиента в БД</w:t>
      </w:r>
    </w:p>
    <w:p w14:paraId="7E4B4386" w14:textId="77777777" w:rsidR="00723E59" w:rsidRPr="00051872" w:rsidRDefault="00000000">
      <w:pPr>
        <w:pStyle w:val="1"/>
        <w:rPr>
          <w:rFonts w:ascii="Times New Roman" w:hAnsi="Times New Roman" w:cs="Times New Roman"/>
          <w:sz w:val="32"/>
          <w:szCs w:val="32"/>
          <w:lang w:val="ru-RU"/>
        </w:rPr>
      </w:pPr>
      <w:r w:rsidRPr="00051872">
        <w:rPr>
          <w:rFonts w:ascii="Times New Roman" w:hAnsi="Times New Roman" w:cs="Times New Roman"/>
          <w:sz w:val="32"/>
          <w:szCs w:val="32"/>
          <w:lang w:val="ru-RU"/>
        </w:rPr>
        <w:t>Добавление сотрудника</w:t>
      </w:r>
    </w:p>
    <w:p w14:paraId="286A79AC" w14:textId="77777777" w:rsidR="00723E59" w:rsidRPr="00051872" w:rsidRDefault="00000000">
      <w:p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1. Последовательность операций:</w:t>
      </w:r>
    </w:p>
    <w:p w14:paraId="17CA770E" w14:textId="19AB9774" w:rsidR="00723E59" w:rsidRPr="00051872" w:rsidRDefault="00000000" w:rsidP="00121486">
      <w:pPr>
        <w:pStyle w:val="ae"/>
        <w:numPr>
          <w:ilvl w:val="0"/>
          <w:numId w:val="19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Открытие формы «Добавить сотрудника»</w:t>
      </w:r>
    </w:p>
    <w:p w14:paraId="4D461712" w14:textId="3EF7F5F9" w:rsidR="00723E59" w:rsidRPr="00051872" w:rsidRDefault="00000000" w:rsidP="00121486">
      <w:pPr>
        <w:pStyle w:val="ae"/>
        <w:numPr>
          <w:ilvl w:val="0"/>
          <w:numId w:val="19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Ввод ФИО</w:t>
      </w:r>
    </w:p>
    <w:p w14:paraId="14EFF638" w14:textId="359A3765" w:rsidR="00723E59" w:rsidRPr="00051872" w:rsidRDefault="00000000" w:rsidP="00121486">
      <w:pPr>
        <w:pStyle w:val="ae"/>
        <w:numPr>
          <w:ilvl w:val="0"/>
          <w:numId w:val="19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Выбор должности</w:t>
      </w:r>
    </w:p>
    <w:p w14:paraId="54C56C4D" w14:textId="65033138" w:rsidR="00723E59" w:rsidRPr="00051872" w:rsidRDefault="00000000" w:rsidP="00121486">
      <w:pPr>
        <w:pStyle w:val="ae"/>
        <w:numPr>
          <w:ilvl w:val="0"/>
          <w:numId w:val="19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Подтверждение</w:t>
      </w:r>
    </w:p>
    <w:p w14:paraId="34D8BB63" w14:textId="34E4B739" w:rsidR="00723E59" w:rsidRPr="00051872" w:rsidRDefault="00000000" w:rsidP="00121486">
      <w:pPr>
        <w:pStyle w:val="ae"/>
        <w:numPr>
          <w:ilvl w:val="0"/>
          <w:numId w:val="19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 xml:space="preserve">Сохранение в таблицу </w:t>
      </w:r>
      <w:r w:rsidRPr="00051872">
        <w:rPr>
          <w:sz w:val="28"/>
          <w:szCs w:val="24"/>
        </w:rPr>
        <w:t>Employees</w:t>
      </w:r>
    </w:p>
    <w:p w14:paraId="799990A4" w14:textId="77777777" w:rsidR="00723E59" w:rsidRPr="00051872" w:rsidRDefault="00000000">
      <w:p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2. Условия выполнения:</w:t>
      </w:r>
    </w:p>
    <w:p w14:paraId="134ECEF4" w14:textId="42E98202" w:rsidR="00723E59" w:rsidRPr="00051872" w:rsidRDefault="00000000" w:rsidP="00121486">
      <w:pPr>
        <w:pStyle w:val="ae"/>
        <w:numPr>
          <w:ilvl w:val="0"/>
          <w:numId w:val="20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Имя и фамилия не пустые</w:t>
      </w:r>
    </w:p>
    <w:p w14:paraId="5166255B" w14:textId="217A5679" w:rsidR="00723E59" w:rsidRPr="00051872" w:rsidRDefault="00000000" w:rsidP="00121486">
      <w:pPr>
        <w:pStyle w:val="ae"/>
        <w:numPr>
          <w:ilvl w:val="0"/>
          <w:numId w:val="20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lastRenderedPageBreak/>
        <w:t>Должность выбрана</w:t>
      </w:r>
    </w:p>
    <w:p w14:paraId="56B3EF2C" w14:textId="7C63BF7E" w:rsidR="00723E59" w:rsidRPr="00051872" w:rsidRDefault="00000000">
      <w:p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3. Описание операций:</w:t>
      </w:r>
    </w:p>
    <w:p w14:paraId="758D8C5C" w14:textId="04EA0BA5" w:rsidR="00051872" w:rsidRPr="00051872" w:rsidRDefault="00000000" w:rsidP="00051872">
      <w:pPr>
        <w:pStyle w:val="ae"/>
        <w:numPr>
          <w:ilvl w:val="0"/>
          <w:numId w:val="21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</w:rPr>
        <w:t>SQL</w:t>
      </w:r>
      <w:r w:rsidRPr="00051872">
        <w:rPr>
          <w:sz w:val="28"/>
          <w:szCs w:val="24"/>
          <w:lang w:val="ru-RU"/>
        </w:rPr>
        <w:t xml:space="preserve">запрос вставляет данные в </w:t>
      </w:r>
      <w:r w:rsidRPr="00051872">
        <w:rPr>
          <w:sz w:val="28"/>
          <w:szCs w:val="24"/>
        </w:rPr>
        <w:t>Employees</w:t>
      </w:r>
    </w:p>
    <w:p w14:paraId="142CA6C4" w14:textId="77777777" w:rsidR="00051872" w:rsidRPr="00E07FC2" w:rsidRDefault="00051872" w:rsidP="00051872">
      <w:pPr>
        <w:pStyle w:val="1"/>
        <w:rPr>
          <w:rFonts w:ascii="Times New Roman" w:hAnsi="Times New Roman" w:cs="Times New Roman"/>
          <w:sz w:val="32"/>
          <w:szCs w:val="32"/>
          <w:lang w:val="ru-RU"/>
        </w:rPr>
      </w:pPr>
      <w:r w:rsidRPr="00E07FC2">
        <w:rPr>
          <w:rFonts w:ascii="Times New Roman" w:hAnsi="Times New Roman" w:cs="Times New Roman"/>
          <w:sz w:val="32"/>
          <w:szCs w:val="32"/>
          <w:lang w:val="ru-RU"/>
        </w:rPr>
        <w:t>Добавление автора</w:t>
      </w:r>
    </w:p>
    <w:p w14:paraId="10065944" w14:textId="77777777" w:rsidR="00051872" w:rsidRPr="00051872" w:rsidRDefault="00051872" w:rsidP="00051872">
      <w:pPr>
        <w:rPr>
          <w:b/>
          <w:bCs/>
          <w:sz w:val="28"/>
          <w:szCs w:val="24"/>
          <w:lang w:val="ru-RU"/>
        </w:rPr>
      </w:pPr>
      <w:r w:rsidRPr="00051872">
        <w:rPr>
          <w:b/>
          <w:bCs/>
          <w:sz w:val="28"/>
          <w:szCs w:val="24"/>
          <w:lang w:val="ru-RU"/>
        </w:rPr>
        <w:t>1. Последовательность операций:</w:t>
      </w:r>
    </w:p>
    <w:p w14:paraId="5E9B31AF" w14:textId="77777777" w:rsidR="00051872" w:rsidRPr="00051872" w:rsidRDefault="00051872" w:rsidP="00051872">
      <w:pPr>
        <w:numPr>
          <w:ilvl w:val="0"/>
          <w:numId w:val="24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 xml:space="preserve">Открытие формы </w:t>
      </w:r>
      <w:r w:rsidRPr="00051872">
        <w:rPr>
          <w:b/>
          <w:bCs/>
          <w:sz w:val="28"/>
          <w:szCs w:val="24"/>
          <w:lang w:val="ru-RU"/>
        </w:rPr>
        <w:t>«Добавить автора»</w:t>
      </w:r>
    </w:p>
    <w:p w14:paraId="02CDF852" w14:textId="77777777" w:rsidR="00051872" w:rsidRPr="00051872" w:rsidRDefault="00051872" w:rsidP="00051872">
      <w:pPr>
        <w:numPr>
          <w:ilvl w:val="0"/>
          <w:numId w:val="24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Ввод фамилии</w:t>
      </w:r>
    </w:p>
    <w:p w14:paraId="32BC0AED" w14:textId="77777777" w:rsidR="00051872" w:rsidRPr="00051872" w:rsidRDefault="00051872" w:rsidP="00051872">
      <w:pPr>
        <w:numPr>
          <w:ilvl w:val="0"/>
          <w:numId w:val="24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Ввод имени</w:t>
      </w:r>
    </w:p>
    <w:p w14:paraId="72FBF539" w14:textId="77777777" w:rsidR="00051872" w:rsidRPr="00051872" w:rsidRDefault="00051872" w:rsidP="00051872">
      <w:pPr>
        <w:numPr>
          <w:ilvl w:val="0"/>
          <w:numId w:val="24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Ввод отчества (может быть пустым или "отсутствует")</w:t>
      </w:r>
    </w:p>
    <w:p w14:paraId="46FB755B" w14:textId="77777777" w:rsidR="00051872" w:rsidRPr="00051872" w:rsidRDefault="00051872" w:rsidP="00051872">
      <w:pPr>
        <w:numPr>
          <w:ilvl w:val="0"/>
          <w:numId w:val="24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Подтверждение добавления</w:t>
      </w:r>
    </w:p>
    <w:p w14:paraId="37D20265" w14:textId="77777777" w:rsidR="00051872" w:rsidRPr="00051872" w:rsidRDefault="00051872" w:rsidP="00051872">
      <w:pPr>
        <w:numPr>
          <w:ilvl w:val="0"/>
          <w:numId w:val="24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 xml:space="preserve">Сохранение данных в таблицу </w:t>
      </w:r>
      <w:proofErr w:type="spellStart"/>
      <w:r w:rsidRPr="00051872">
        <w:rPr>
          <w:sz w:val="28"/>
          <w:szCs w:val="24"/>
          <w:lang w:val="ru-RU"/>
        </w:rPr>
        <w:t>Authors</w:t>
      </w:r>
      <w:proofErr w:type="spellEnd"/>
    </w:p>
    <w:p w14:paraId="0EB2AA78" w14:textId="77777777" w:rsidR="00051872" w:rsidRPr="00051872" w:rsidRDefault="00051872" w:rsidP="00051872">
      <w:pPr>
        <w:numPr>
          <w:ilvl w:val="0"/>
          <w:numId w:val="24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Уведомление об успешном добавлении</w:t>
      </w:r>
    </w:p>
    <w:p w14:paraId="4E17AD42" w14:textId="2DA8F942" w:rsidR="00051872" w:rsidRPr="00051872" w:rsidRDefault="00051872" w:rsidP="00051872">
      <w:pPr>
        <w:rPr>
          <w:b/>
          <w:bCs/>
          <w:sz w:val="28"/>
          <w:szCs w:val="24"/>
          <w:lang w:val="ru-RU"/>
        </w:rPr>
      </w:pPr>
      <w:r w:rsidRPr="00051872">
        <w:rPr>
          <w:b/>
          <w:bCs/>
          <w:sz w:val="28"/>
          <w:szCs w:val="24"/>
          <w:lang w:val="ru-RU"/>
        </w:rPr>
        <w:t>2. Условия выполнения:</w:t>
      </w:r>
    </w:p>
    <w:p w14:paraId="7D5E9B9C" w14:textId="77777777" w:rsidR="00051872" w:rsidRPr="00051872" w:rsidRDefault="00051872" w:rsidP="00051872">
      <w:pPr>
        <w:numPr>
          <w:ilvl w:val="0"/>
          <w:numId w:val="25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Все поля заполнены корректно</w:t>
      </w:r>
    </w:p>
    <w:p w14:paraId="31849952" w14:textId="77777777" w:rsidR="00051872" w:rsidRPr="00051872" w:rsidRDefault="00051872" w:rsidP="00051872">
      <w:pPr>
        <w:numPr>
          <w:ilvl w:val="0"/>
          <w:numId w:val="25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Имя, фамилия и (если указано) отчество содержат только буквы</w:t>
      </w:r>
    </w:p>
    <w:p w14:paraId="46FABD20" w14:textId="77777777" w:rsidR="00051872" w:rsidRPr="00051872" w:rsidRDefault="00051872" w:rsidP="00051872">
      <w:pPr>
        <w:numPr>
          <w:ilvl w:val="0"/>
          <w:numId w:val="25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Автор с такими данными ещё не добавлен</w:t>
      </w:r>
    </w:p>
    <w:p w14:paraId="1C364267" w14:textId="74098E67" w:rsidR="00051872" w:rsidRPr="00051872" w:rsidRDefault="00051872" w:rsidP="00051872">
      <w:pPr>
        <w:rPr>
          <w:sz w:val="28"/>
          <w:szCs w:val="24"/>
          <w:lang w:val="ru-RU"/>
        </w:rPr>
      </w:pPr>
    </w:p>
    <w:p w14:paraId="689E31B9" w14:textId="77777777" w:rsidR="00051872" w:rsidRPr="00051872" w:rsidRDefault="00051872" w:rsidP="00051872">
      <w:pPr>
        <w:rPr>
          <w:b/>
          <w:bCs/>
          <w:sz w:val="28"/>
          <w:szCs w:val="24"/>
          <w:lang w:val="ru-RU"/>
        </w:rPr>
      </w:pPr>
      <w:r w:rsidRPr="00051872">
        <w:rPr>
          <w:b/>
          <w:bCs/>
          <w:sz w:val="28"/>
          <w:szCs w:val="24"/>
          <w:lang w:val="ru-RU"/>
        </w:rPr>
        <w:t>3. Описание операций:</w:t>
      </w:r>
    </w:p>
    <w:p w14:paraId="17E66AEA" w14:textId="77777777" w:rsidR="00051872" w:rsidRPr="00051872" w:rsidRDefault="00051872" w:rsidP="00051872">
      <w:pPr>
        <w:numPr>
          <w:ilvl w:val="0"/>
          <w:numId w:val="26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Интерфейс отображает форму и принимает данные пользователя</w:t>
      </w:r>
    </w:p>
    <w:p w14:paraId="7DA04B47" w14:textId="77777777" w:rsidR="00051872" w:rsidRPr="00051872" w:rsidRDefault="00051872" w:rsidP="00051872">
      <w:pPr>
        <w:numPr>
          <w:ilvl w:val="0"/>
          <w:numId w:val="26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>Выполняется валидация полей на корректность</w:t>
      </w:r>
    </w:p>
    <w:p w14:paraId="2C8B5003" w14:textId="599BB2A0" w:rsidR="00051872" w:rsidRPr="00051872" w:rsidRDefault="00051872" w:rsidP="00051872">
      <w:pPr>
        <w:numPr>
          <w:ilvl w:val="0"/>
          <w:numId w:val="26"/>
        </w:numPr>
        <w:rPr>
          <w:sz w:val="28"/>
          <w:szCs w:val="24"/>
          <w:lang w:val="ru-RU"/>
        </w:rPr>
      </w:pPr>
      <w:r w:rsidRPr="00051872">
        <w:rPr>
          <w:sz w:val="28"/>
          <w:szCs w:val="24"/>
          <w:lang w:val="ru-RU"/>
        </w:rPr>
        <w:t xml:space="preserve">Формируется SQL-запрос и создаётся новая запись в таблице </w:t>
      </w:r>
      <w:proofErr w:type="spellStart"/>
      <w:r w:rsidRPr="00051872">
        <w:rPr>
          <w:sz w:val="28"/>
          <w:szCs w:val="24"/>
          <w:lang w:val="ru-RU"/>
        </w:rPr>
        <w:t>Authors</w:t>
      </w:r>
      <w:proofErr w:type="spellEnd"/>
    </w:p>
    <w:p w14:paraId="7EB0AAB2" w14:textId="473C1C51" w:rsidR="00723E59" w:rsidRDefault="00723E59" w:rsidP="00E07FC2">
      <w:pPr>
        <w:rPr>
          <w:sz w:val="28"/>
          <w:szCs w:val="24"/>
          <w:lang w:val="ru-RU"/>
        </w:rPr>
      </w:pPr>
    </w:p>
    <w:p w14:paraId="0616D673" w14:textId="77777777" w:rsidR="00E07FC2" w:rsidRPr="00E07FC2" w:rsidRDefault="00E07FC2" w:rsidP="00E07FC2">
      <w:pPr>
        <w:pStyle w:val="1"/>
        <w:rPr>
          <w:rFonts w:ascii="Times New Roman" w:hAnsi="Times New Roman" w:cs="Times New Roman"/>
          <w:sz w:val="32"/>
          <w:szCs w:val="32"/>
          <w:lang w:val="ru-RU"/>
        </w:rPr>
      </w:pPr>
      <w:r w:rsidRPr="00E07FC2">
        <w:rPr>
          <w:rFonts w:ascii="Times New Roman" w:hAnsi="Times New Roman" w:cs="Times New Roman"/>
          <w:sz w:val="32"/>
          <w:szCs w:val="32"/>
          <w:lang w:val="ru-RU"/>
        </w:rPr>
        <w:lastRenderedPageBreak/>
        <w:t>Общая выручка</w:t>
      </w:r>
    </w:p>
    <w:p w14:paraId="352DA816" w14:textId="77777777" w:rsidR="00E07FC2" w:rsidRPr="00E07FC2" w:rsidRDefault="00E07FC2" w:rsidP="00E07FC2">
      <w:pPr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1. Последовательность операций:</w:t>
      </w:r>
    </w:p>
    <w:p w14:paraId="33961136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1. Нажатие кнопки «Общая выручка»</w:t>
      </w:r>
    </w:p>
    <w:p w14:paraId="1F1F0775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 xml:space="preserve">2. Загрузка </w:t>
      </w:r>
      <w:r w:rsidRPr="00E07FC2">
        <w:rPr>
          <w:sz w:val="28"/>
          <w:szCs w:val="24"/>
        </w:rPr>
        <w:t>SQL</w:t>
      </w:r>
      <w:r w:rsidRPr="00E07FC2">
        <w:rPr>
          <w:sz w:val="28"/>
          <w:szCs w:val="24"/>
          <w:lang w:val="ru-RU"/>
        </w:rPr>
        <w:t xml:space="preserve">-запроса </w:t>
      </w:r>
      <w:r w:rsidRPr="00E07FC2">
        <w:rPr>
          <w:sz w:val="28"/>
          <w:szCs w:val="24"/>
        </w:rPr>
        <w:t>total</w:t>
      </w:r>
      <w:r w:rsidRPr="00E07FC2">
        <w:rPr>
          <w:sz w:val="28"/>
          <w:szCs w:val="24"/>
          <w:lang w:val="ru-RU"/>
        </w:rPr>
        <w:t>_</w:t>
      </w:r>
      <w:r w:rsidRPr="00E07FC2">
        <w:rPr>
          <w:sz w:val="28"/>
          <w:szCs w:val="24"/>
        </w:rPr>
        <w:t>revenue</w:t>
      </w:r>
      <w:r w:rsidRPr="00E07FC2">
        <w:rPr>
          <w:sz w:val="28"/>
          <w:szCs w:val="24"/>
          <w:lang w:val="ru-RU"/>
        </w:rPr>
        <w:t>.</w:t>
      </w:r>
      <w:proofErr w:type="spellStart"/>
      <w:r w:rsidRPr="00E07FC2">
        <w:rPr>
          <w:sz w:val="28"/>
          <w:szCs w:val="24"/>
        </w:rPr>
        <w:t>sql</w:t>
      </w:r>
      <w:proofErr w:type="spellEnd"/>
    </w:p>
    <w:p w14:paraId="046DC7E2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3. Выполнение запроса к базе данных</w:t>
      </w:r>
    </w:p>
    <w:p w14:paraId="0299DB4F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4. Получение суммы всех заказов</w:t>
      </w:r>
    </w:p>
    <w:p w14:paraId="637F0DA2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5. Отображение результата в виде всплывающего окна</w:t>
      </w:r>
    </w:p>
    <w:p w14:paraId="1C3AF8F1" w14:textId="77777777" w:rsidR="00E07FC2" w:rsidRPr="00E07FC2" w:rsidRDefault="00E07FC2" w:rsidP="00E07FC2">
      <w:pPr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2. Условия выполнения:</w:t>
      </w:r>
    </w:p>
    <w:p w14:paraId="1D6CEE0D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 xml:space="preserve">1. </w:t>
      </w:r>
      <w:r w:rsidRPr="00E07FC2">
        <w:rPr>
          <w:sz w:val="28"/>
          <w:szCs w:val="24"/>
        </w:rPr>
        <w:t>SQL</w:t>
      </w:r>
      <w:r w:rsidRPr="00E07FC2">
        <w:rPr>
          <w:sz w:val="28"/>
          <w:szCs w:val="24"/>
          <w:lang w:val="ru-RU"/>
        </w:rPr>
        <w:t xml:space="preserve">-файл </w:t>
      </w:r>
      <w:r w:rsidRPr="00E07FC2">
        <w:rPr>
          <w:sz w:val="28"/>
          <w:szCs w:val="24"/>
        </w:rPr>
        <w:t>total</w:t>
      </w:r>
      <w:r w:rsidRPr="00E07FC2">
        <w:rPr>
          <w:sz w:val="28"/>
          <w:szCs w:val="24"/>
          <w:lang w:val="ru-RU"/>
        </w:rPr>
        <w:t>_</w:t>
      </w:r>
      <w:r w:rsidRPr="00E07FC2">
        <w:rPr>
          <w:sz w:val="28"/>
          <w:szCs w:val="24"/>
        </w:rPr>
        <w:t>revenue</w:t>
      </w:r>
      <w:r w:rsidRPr="00E07FC2">
        <w:rPr>
          <w:sz w:val="28"/>
          <w:szCs w:val="24"/>
          <w:lang w:val="ru-RU"/>
        </w:rPr>
        <w:t>.</w:t>
      </w:r>
      <w:proofErr w:type="spellStart"/>
      <w:r w:rsidRPr="00E07FC2">
        <w:rPr>
          <w:sz w:val="28"/>
          <w:szCs w:val="24"/>
        </w:rPr>
        <w:t>sql</w:t>
      </w:r>
      <w:proofErr w:type="spellEnd"/>
      <w:r w:rsidRPr="00E07FC2">
        <w:rPr>
          <w:sz w:val="28"/>
          <w:szCs w:val="24"/>
          <w:lang w:val="ru-RU"/>
        </w:rPr>
        <w:t xml:space="preserve"> существует и доступен</w:t>
      </w:r>
    </w:p>
    <w:p w14:paraId="76F51A8C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2. Подключение к базе данных успешно</w:t>
      </w:r>
    </w:p>
    <w:p w14:paraId="3408650C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 xml:space="preserve">3. В таблице </w:t>
      </w:r>
      <w:proofErr w:type="spellStart"/>
      <w:r w:rsidRPr="00E07FC2">
        <w:rPr>
          <w:sz w:val="28"/>
          <w:szCs w:val="24"/>
        </w:rPr>
        <w:t>OrderItems</w:t>
      </w:r>
      <w:proofErr w:type="spellEnd"/>
      <w:r w:rsidRPr="00E07FC2">
        <w:rPr>
          <w:sz w:val="28"/>
          <w:szCs w:val="24"/>
          <w:lang w:val="ru-RU"/>
        </w:rPr>
        <w:t xml:space="preserve"> и </w:t>
      </w:r>
      <w:r w:rsidRPr="00E07FC2">
        <w:rPr>
          <w:sz w:val="28"/>
          <w:szCs w:val="24"/>
        </w:rPr>
        <w:t>Books</w:t>
      </w:r>
      <w:r w:rsidRPr="00E07FC2">
        <w:rPr>
          <w:sz w:val="28"/>
          <w:szCs w:val="24"/>
          <w:lang w:val="ru-RU"/>
        </w:rPr>
        <w:t xml:space="preserve"> есть данные</w:t>
      </w:r>
    </w:p>
    <w:p w14:paraId="41193E53" w14:textId="77777777" w:rsidR="00E07FC2" w:rsidRPr="00E07FC2" w:rsidRDefault="00E07FC2" w:rsidP="00E07FC2">
      <w:pPr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3. Описание операций:</w:t>
      </w:r>
    </w:p>
    <w:p w14:paraId="0078BC24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1. Запрос суммирует стоимость всех проданных книг</w:t>
      </w:r>
    </w:p>
    <w:p w14:paraId="32D65738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 xml:space="preserve">2. Результат выводится в формате: Общая выручка: </w:t>
      </w:r>
      <w:r w:rsidRPr="00E07FC2">
        <w:rPr>
          <w:sz w:val="28"/>
          <w:szCs w:val="24"/>
        </w:rPr>
        <w:t>XXXX</w:t>
      </w:r>
      <w:r w:rsidRPr="00E07FC2">
        <w:rPr>
          <w:sz w:val="28"/>
          <w:szCs w:val="24"/>
          <w:lang w:val="ru-RU"/>
        </w:rPr>
        <w:t>.</w:t>
      </w:r>
      <w:r w:rsidRPr="00E07FC2">
        <w:rPr>
          <w:sz w:val="28"/>
          <w:szCs w:val="24"/>
        </w:rPr>
        <w:t>XX</w:t>
      </w:r>
      <w:r w:rsidRPr="00E07FC2">
        <w:rPr>
          <w:sz w:val="28"/>
          <w:szCs w:val="24"/>
          <w:lang w:val="ru-RU"/>
        </w:rPr>
        <w:t xml:space="preserve"> руб.</w:t>
      </w:r>
    </w:p>
    <w:p w14:paraId="63DCC447" w14:textId="77777777" w:rsidR="00E07FC2" w:rsidRPr="00E07FC2" w:rsidRDefault="00E07FC2" w:rsidP="00E07FC2">
      <w:pPr>
        <w:pStyle w:val="1"/>
        <w:rPr>
          <w:rFonts w:ascii="Times New Roman" w:hAnsi="Times New Roman" w:cs="Times New Roman"/>
          <w:sz w:val="32"/>
          <w:szCs w:val="32"/>
          <w:lang w:val="ru-RU"/>
        </w:rPr>
      </w:pPr>
      <w:r w:rsidRPr="00E07FC2">
        <w:rPr>
          <w:rFonts w:ascii="Times New Roman" w:hAnsi="Times New Roman" w:cs="Times New Roman"/>
          <w:sz w:val="32"/>
          <w:szCs w:val="32"/>
          <w:lang w:val="ru-RU"/>
        </w:rPr>
        <w:t>Лучшие книги (топ-5)</w:t>
      </w:r>
    </w:p>
    <w:p w14:paraId="2762C155" w14:textId="77777777" w:rsidR="00E07FC2" w:rsidRPr="00E07FC2" w:rsidRDefault="00E07FC2" w:rsidP="00E07FC2">
      <w:pPr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1. Последовательность операций:</w:t>
      </w:r>
    </w:p>
    <w:p w14:paraId="129F9A78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1. Нажатие кнопки «Лучшие книги»</w:t>
      </w:r>
    </w:p>
    <w:p w14:paraId="0FF5B71A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 xml:space="preserve">2. Загрузка </w:t>
      </w:r>
      <w:r w:rsidRPr="00E07FC2">
        <w:rPr>
          <w:sz w:val="28"/>
          <w:szCs w:val="24"/>
        </w:rPr>
        <w:t>SQL</w:t>
      </w:r>
      <w:r w:rsidRPr="00E07FC2">
        <w:rPr>
          <w:sz w:val="28"/>
          <w:szCs w:val="24"/>
          <w:lang w:val="ru-RU"/>
        </w:rPr>
        <w:t xml:space="preserve">-запроса </w:t>
      </w:r>
      <w:r w:rsidRPr="00E07FC2">
        <w:rPr>
          <w:sz w:val="28"/>
          <w:szCs w:val="24"/>
        </w:rPr>
        <w:t>top</w:t>
      </w:r>
      <w:r w:rsidRPr="00E07FC2">
        <w:rPr>
          <w:sz w:val="28"/>
          <w:szCs w:val="24"/>
          <w:lang w:val="ru-RU"/>
        </w:rPr>
        <w:t>_5_</w:t>
      </w:r>
      <w:r w:rsidRPr="00E07FC2">
        <w:rPr>
          <w:sz w:val="28"/>
          <w:szCs w:val="24"/>
        </w:rPr>
        <w:t>books</w:t>
      </w:r>
      <w:r w:rsidRPr="00E07FC2">
        <w:rPr>
          <w:sz w:val="28"/>
          <w:szCs w:val="24"/>
          <w:lang w:val="ru-RU"/>
        </w:rPr>
        <w:t>.</w:t>
      </w:r>
      <w:proofErr w:type="spellStart"/>
      <w:r w:rsidRPr="00E07FC2">
        <w:rPr>
          <w:sz w:val="28"/>
          <w:szCs w:val="24"/>
        </w:rPr>
        <w:t>sql</w:t>
      </w:r>
      <w:proofErr w:type="spellEnd"/>
    </w:p>
    <w:p w14:paraId="607E1B30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3. Выполнение запроса</w:t>
      </w:r>
    </w:p>
    <w:p w14:paraId="60E5E9DC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4. Получение списка 5 книг с наибольшим количеством продаж</w:t>
      </w:r>
    </w:p>
    <w:p w14:paraId="6F498C90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5. Отображение списка книг во всплывающем окне</w:t>
      </w:r>
    </w:p>
    <w:p w14:paraId="73A262E0" w14:textId="77777777" w:rsidR="00E07FC2" w:rsidRPr="00E07FC2" w:rsidRDefault="00E07FC2" w:rsidP="00E07FC2">
      <w:pPr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2. Условия выполнения:</w:t>
      </w:r>
    </w:p>
    <w:p w14:paraId="37B8213D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lastRenderedPageBreak/>
        <w:t xml:space="preserve">1. </w:t>
      </w:r>
      <w:r w:rsidRPr="00E07FC2">
        <w:rPr>
          <w:sz w:val="28"/>
          <w:szCs w:val="24"/>
        </w:rPr>
        <w:t>SQL</w:t>
      </w:r>
      <w:r w:rsidRPr="00E07FC2">
        <w:rPr>
          <w:sz w:val="28"/>
          <w:szCs w:val="24"/>
          <w:lang w:val="ru-RU"/>
        </w:rPr>
        <w:t>-файл существует</w:t>
      </w:r>
    </w:p>
    <w:p w14:paraId="2DDFF05C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2. Данные о заказах и книгах присутствуют</w:t>
      </w:r>
    </w:p>
    <w:p w14:paraId="0314D30A" w14:textId="77777777" w:rsidR="00E07FC2" w:rsidRPr="00E07FC2" w:rsidRDefault="00E07FC2" w:rsidP="00E07FC2">
      <w:pPr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3. Описание операций:</w:t>
      </w:r>
    </w:p>
    <w:p w14:paraId="50F0E366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1. Выполняется группировка заказов по книгам и сортировка по убыванию</w:t>
      </w:r>
    </w:p>
    <w:p w14:paraId="4450A5CF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2. Отображаются названия книг и количество проданных экземпляров</w:t>
      </w:r>
    </w:p>
    <w:p w14:paraId="64F5DA4D" w14:textId="77777777" w:rsidR="00E07FC2" w:rsidRPr="00E07FC2" w:rsidRDefault="00E07FC2" w:rsidP="00E07FC2">
      <w:pPr>
        <w:pStyle w:val="1"/>
        <w:rPr>
          <w:rFonts w:ascii="Times New Roman" w:hAnsi="Times New Roman" w:cs="Times New Roman"/>
          <w:sz w:val="32"/>
          <w:szCs w:val="32"/>
          <w:lang w:val="ru-RU"/>
        </w:rPr>
      </w:pPr>
      <w:r w:rsidRPr="00E07FC2">
        <w:rPr>
          <w:rFonts w:ascii="Times New Roman" w:hAnsi="Times New Roman" w:cs="Times New Roman"/>
          <w:sz w:val="32"/>
          <w:szCs w:val="32"/>
          <w:lang w:val="ru-RU"/>
        </w:rPr>
        <w:t>Лучшие клиенты</w:t>
      </w:r>
    </w:p>
    <w:p w14:paraId="46C4AF96" w14:textId="77777777" w:rsidR="00E07FC2" w:rsidRPr="00E07FC2" w:rsidRDefault="00E07FC2" w:rsidP="00E07FC2">
      <w:pPr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1. Последовательность операций:</w:t>
      </w:r>
    </w:p>
    <w:p w14:paraId="0290F1C0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1. Нажатие кнопки «Лучшие клиенты»</w:t>
      </w:r>
    </w:p>
    <w:p w14:paraId="0D970794" w14:textId="77777777" w:rsidR="00E07FC2" w:rsidRPr="00E07FC2" w:rsidRDefault="00E07FC2" w:rsidP="00E07FC2">
      <w:pPr>
        <w:ind w:left="720"/>
        <w:rPr>
          <w:sz w:val="28"/>
          <w:szCs w:val="24"/>
        </w:rPr>
      </w:pPr>
      <w:r w:rsidRPr="00E07FC2">
        <w:rPr>
          <w:sz w:val="28"/>
          <w:szCs w:val="24"/>
        </w:rPr>
        <w:t xml:space="preserve">2. </w:t>
      </w:r>
      <w:proofErr w:type="spellStart"/>
      <w:r w:rsidRPr="00E07FC2">
        <w:rPr>
          <w:sz w:val="28"/>
          <w:szCs w:val="24"/>
        </w:rPr>
        <w:t>Загрузка</w:t>
      </w:r>
      <w:proofErr w:type="spellEnd"/>
      <w:r w:rsidRPr="00E07FC2">
        <w:rPr>
          <w:sz w:val="28"/>
          <w:szCs w:val="24"/>
        </w:rPr>
        <w:t xml:space="preserve"> SQL-</w:t>
      </w:r>
      <w:proofErr w:type="spellStart"/>
      <w:r w:rsidRPr="00E07FC2">
        <w:rPr>
          <w:sz w:val="28"/>
          <w:szCs w:val="24"/>
        </w:rPr>
        <w:t>запроса</w:t>
      </w:r>
      <w:proofErr w:type="spellEnd"/>
      <w:r w:rsidRPr="00E07FC2">
        <w:rPr>
          <w:sz w:val="28"/>
          <w:szCs w:val="24"/>
        </w:rPr>
        <w:t xml:space="preserve"> </w:t>
      </w:r>
      <w:proofErr w:type="spellStart"/>
      <w:r w:rsidRPr="00E07FC2">
        <w:rPr>
          <w:sz w:val="28"/>
          <w:szCs w:val="24"/>
        </w:rPr>
        <w:t>top_customers.sql</w:t>
      </w:r>
      <w:proofErr w:type="spellEnd"/>
    </w:p>
    <w:p w14:paraId="760A6E6A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3. Выполнение запроса</w:t>
      </w:r>
    </w:p>
    <w:p w14:paraId="093ACB74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4. Получение клиентов с наибольшей суммой заказов</w:t>
      </w:r>
    </w:p>
    <w:p w14:paraId="2F9BC6D5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5. Отображение списка во всплывающем окне</w:t>
      </w:r>
    </w:p>
    <w:p w14:paraId="06279ADF" w14:textId="77777777" w:rsidR="00E07FC2" w:rsidRPr="00E07FC2" w:rsidRDefault="00E07FC2" w:rsidP="00E07FC2">
      <w:pPr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2. Условия выполнения:</w:t>
      </w:r>
    </w:p>
    <w:p w14:paraId="386D070C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 xml:space="preserve">1. </w:t>
      </w:r>
      <w:r w:rsidRPr="00E07FC2">
        <w:rPr>
          <w:sz w:val="28"/>
          <w:szCs w:val="24"/>
        </w:rPr>
        <w:t>SQL</w:t>
      </w:r>
      <w:r w:rsidRPr="00E07FC2">
        <w:rPr>
          <w:sz w:val="28"/>
          <w:szCs w:val="24"/>
          <w:lang w:val="ru-RU"/>
        </w:rPr>
        <w:t>-запрос доступен</w:t>
      </w:r>
    </w:p>
    <w:p w14:paraId="49B42D60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2. Существуют завершённые заказы с привязкой к клиентам</w:t>
      </w:r>
    </w:p>
    <w:p w14:paraId="203DA9CC" w14:textId="77777777" w:rsidR="00E07FC2" w:rsidRPr="00E07FC2" w:rsidRDefault="00E07FC2" w:rsidP="00E07FC2">
      <w:pPr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3. Описание операций:</w:t>
      </w:r>
    </w:p>
    <w:p w14:paraId="78A7BC7D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1. Вычисляется сумма заказов по каждому клиенту</w:t>
      </w:r>
    </w:p>
    <w:p w14:paraId="55F70F41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2. Выводятся имена клиентов и общая сумма их заказов</w:t>
      </w:r>
    </w:p>
    <w:p w14:paraId="02111698" w14:textId="77777777" w:rsidR="00E07FC2" w:rsidRPr="00E07FC2" w:rsidRDefault="00E07FC2" w:rsidP="00E07FC2">
      <w:pPr>
        <w:pStyle w:val="1"/>
        <w:rPr>
          <w:rFonts w:ascii="Times New Roman" w:hAnsi="Times New Roman" w:cs="Times New Roman"/>
          <w:sz w:val="32"/>
          <w:szCs w:val="32"/>
          <w:lang w:val="ru-RU"/>
        </w:rPr>
      </w:pPr>
      <w:r w:rsidRPr="00E07FC2">
        <w:rPr>
          <w:rFonts w:ascii="Times New Roman" w:hAnsi="Times New Roman" w:cs="Times New Roman"/>
          <w:sz w:val="32"/>
          <w:szCs w:val="32"/>
          <w:lang w:val="ru-RU"/>
        </w:rPr>
        <w:t>Эффективность сотрудников</w:t>
      </w:r>
    </w:p>
    <w:p w14:paraId="649C80DC" w14:textId="77777777" w:rsidR="00E07FC2" w:rsidRPr="00E07FC2" w:rsidRDefault="00E07FC2" w:rsidP="00E07FC2">
      <w:pPr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1. Последовательность операций:</w:t>
      </w:r>
    </w:p>
    <w:p w14:paraId="6308683D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1. Нажатие кнопки «Эффективность сотрудников»</w:t>
      </w:r>
    </w:p>
    <w:p w14:paraId="5493E7B7" w14:textId="77777777" w:rsidR="00E07FC2" w:rsidRPr="00E07FC2" w:rsidRDefault="00E07FC2" w:rsidP="00E07FC2">
      <w:pPr>
        <w:ind w:left="720"/>
        <w:rPr>
          <w:sz w:val="28"/>
          <w:szCs w:val="24"/>
        </w:rPr>
      </w:pPr>
      <w:r w:rsidRPr="00E07FC2">
        <w:rPr>
          <w:sz w:val="28"/>
          <w:szCs w:val="24"/>
        </w:rPr>
        <w:lastRenderedPageBreak/>
        <w:t xml:space="preserve">2. </w:t>
      </w:r>
      <w:proofErr w:type="spellStart"/>
      <w:r w:rsidRPr="00E07FC2">
        <w:rPr>
          <w:sz w:val="28"/>
          <w:szCs w:val="24"/>
        </w:rPr>
        <w:t>Загрузка</w:t>
      </w:r>
      <w:proofErr w:type="spellEnd"/>
      <w:r w:rsidRPr="00E07FC2">
        <w:rPr>
          <w:sz w:val="28"/>
          <w:szCs w:val="24"/>
        </w:rPr>
        <w:t xml:space="preserve"> SQL-</w:t>
      </w:r>
      <w:proofErr w:type="spellStart"/>
      <w:r w:rsidRPr="00E07FC2">
        <w:rPr>
          <w:sz w:val="28"/>
          <w:szCs w:val="24"/>
        </w:rPr>
        <w:t>запроса</w:t>
      </w:r>
      <w:proofErr w:type="spellEnd"/>
      <w:r w:rsidRPr="00E07FC2">
        <w:rPr>
          <w:sz w:val="28"/>
          <w:szCs w:val="24"/>
        </w:rPr>
        <w:t xml:space="preserve"> </w:t>
      </w:r>
      <w:proofErr w:type="spellStart"/>
      <w:r w:rsidRPr="00E07FC2">
        <w:rPr>
          <w:sz w:val="28"/>
          <w:szCs w:val="24"/>
        </w:rPr>
        <w:t>employee_efficiency.sql</w:t>
      </w:r>
      <w:proofErr w:type="spellEnd"/>
    </w:p>
    <w:p w14:paraId="492D457A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3. Выполнение запроса</w:t>
      </w:r>
    </w:p>
    <w:p w14:paraId="68CF25AC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4. Получение количества заказов на каждого сотрудника</w:t>
      </w:r>
    </w:p>
    <w:p w14:paraId="6DE514D8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5. Отображение списка во всплывающем окне</w:t>
      </w:r>
    </w:p>
    <w:p w14:paraId="085D88C0" w14:textId="77777777" w:rsidR="00E07FC2" w:rsidRPr="00E07FC2" w:rsidRDefault="00E07FC2" w:rsidP="00E07FC2">
      <w:pPr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2. Условия выполнения:</w:t>
      </w:r>
    </w:p>
    <w:p w14:paraId="0753DEFB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1. Есть заказы, связанные с сотрудниками</w:t>
      </w:r>
    </w:p>
    <w:p w14:paraId="379E039F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 xml:space="preserve">2. </w:t>
      </w:r>
      <w:r w:rsidRPr="00E07FC2">
        <w:rPr>
          <w:sz w:val="28"/>
          <w:szCs w:val="24"/>
        </w:rPr>
        <w:t>SQL</w:t>
      </w:r>
      <w:r w:rsidRPr="00E07FC2">
        <w:rPr>
          <w:sz w:val="28"/>
          <w:szCs w:val="24"/>
          <w:lang w:val="ru-RU"/>
        </w:rPr>
        <w:t>-запрос работает корректно</w:t>
      </w:r>
    </w:p>
    <w:p w14:paraId="43FDCCB1" w14:textId="77777777" w:rsidR="00E07FC2" w:rsidRPr="00E07FC2" w:rsidRDefault="00E07FC2" w:rsidP="00E07FC2">
      <w:pPr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3. Описание операций:</w:t>
      </w:r>
    </w:p>
    <w:p w14:paraId="7AA28BA6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1. Выполняется подсчёт заказов по каждому сотруднику</w:t>
      </w:r>
    </w:p>
    <w:p w14:paraId="48D447FB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2. Выводится имя сотрудника и количество оформленных заказов</w:t>
      </w:r>
    </w:p>
    <w:p w14:paraId="12DA3896" w14:textId="77777777" w:rsidR="00E07FC2" w:rsidRPr="00E07FC2" w:rsidRDefault="00E07FC2" w:rsidP="00E07FC2">
      <w:pPr>
        <w:pStyle w:val="1"/>
        <w:rPr>
          <w:rFonts w:ascii="Times New Roman" w:hAnsi="Times New Roman" w:cs="Times New Roman"/>
          <w:sz w:val="32"/>
          <w:szCs w:val="32"/>
          <w:lang w:val="ru-RU"/>
        </w:rPr>
      </w:pPr>
      <w:r w:rsidRPr="00E07FC2">
        <w:rPr>
          <w:rFonts w:ascii="Times New Roman" w:hAnsi="Times New Roman" w:cs="Times New Roman"/>
          <w:sz w:val="32"/>
          <w:szCs w:val="32"/>
          <w:lang w:val="ru-RU"/>
        </w:rPr>
        <w:t>Выручка по сотрудникам</w:t>
      </w:r>
    </w:p>
    <w:p w14:paraId="58B98225" w14:textId="77777777" w:rsidR="00E07FC2" w:rsidRPr="00E07FC2" w:rsidRDefault="00E07FC2" w:rsidP="00E07FC2">
      <w:pPr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1. Последовательность операций:</w:t>
      </w:r>
    </w:p>
    <w:p w14:paraId="5FC2B35C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1. Нажатие кнопки «Выручка по сотрудникам»</w:t>
      </w:r>
    </w:p>
    <w:p w14:paraId="4B67BC2B" w14:textId="77777777" w:rsidR="00E07FC2" w:rsidRPr="00E07FC2" w:rsidRDefault="00E07FC2" w:rsidP="00E07FC2">
      <w:pPr>
        <w:ind w:left="720"/>
        <w:rPr>
          <w:sz w:val="28"/>
          <w:szCs w:val="24"/>
        </w:rPr>
      </w:pPr>
      <w:r w:rsidRPr="00E07FC2">
        <w:rPr>
          <w:sz w:val="28"/>
          <w:szCs w:val="24"/>
        </w:rPr>
        <w:t xml:space="preserve">2. </w:t>
      </w:r>
      <w:proofErr w:type="spellStart"/>
      <w:r w:rsidRPr="00E07FC2">
        <w:rPr>
          <w:sz w:val="28"/>
          <w:szCs w:val="24"/>
        </w:rPr>
        <w:t>Загрузка</w:t>
      </w:r>
      <w:proofErr w:type="spellEnd"/>
      <w:r w:rsidRPr="00E07FC2">
        <w:rPr>
          <w:sz w:val="28"/>
          <w:szCs w:val="24"/>
        </w:rPr>
        <w:t xml:space="preserve"> SQL-</w:t>
      </w:r>
      <w:proofErr w:type="spellStart"/>
      <w:r w:rsidRPr="00E07FC2">
        <w:rPr>
          <w:sz w:val="28"/>
          <w:szCs w:val="24"/>
        </w:rPr>
        <w:t>запроса</w:t>
      </w:r>
      <w:proofErr w:type="spellEnd"/>
      <w:r w:rsidRPr="00E07FC2">
        <w:rPr>
          <w:sz w:val="28"/>
          <w:szCs w:val="24"/>
        </w:rPr>
        <w:t xml:space="preserve"> </w:t>
      </w:r>
      <w:proofErr w:type="spellStart"/>
      <w:r w:rsidRPr="00E07FC2">
        <w:rPr>
          <w:sz w:val="28"/>
          <w:szCs w:val="24"/>
        </w:rPr>
        <w:t>revenue_by_employee.sql</w:t>
      </w:r>
      <w:proofErr w:type="spellEnd"/>
    </w:p>
    <w:p w14:paraId="65AA9F1A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3. Выполнение запроса</w:t>
      </w:r>
    </w:p>
    <w:p w14:paraId="5DA68E59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4. Подсчёт общей выручки, обработанной каждым сотрудником</w:t>
      </w:r>
    </w:p>
    <w:p w14:paraId="59AFC75E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5. Отображение данных во всплывающем окне</w:t>
      </w:r>
    </w:p>
    <w:p w14:paraId="47805596" w14:textId="77777777" w:rsidR="00E07FC2" w:rsidRPr="00E07FC2" w:rsidRDefault="00E07FC2" w:rsidP="00E07FC2">
      <w:pPr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2. Условия выполнения:</w:t>
      </w:r>
    </w:p>
    <w:p w14:paraId="21603FAC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1. Есть корректные связи между заказами, заказанными товарами и сотрудниками</w:t>
      </w:r>
    </w:p>
    <w:p w14:paraId="04777DB5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 xml:space="preserve">2. </w:t>
      </w:r>
      <w:r w:rsidRPr="00E07FC2">
        <w:rPr>
          <w:sz w:val="28"/>
          <w:szCs w:val="24"/>
        </w:rPr>
        <w:t>SQL</w:t>
      </w:r>
      <w:r w:rsidRPr="00E07FC2">
        <w:rPr>
          <w:sz w:val="28"/>
          <w:szCs w:val="24"/>
          <w:lang w:val="ru-RU"/>
        </w:rPr>
        <w:t>-запрос работает корректно</w:t>
      </w:r>
    </w:p>
    <w:p w14:paraId="771E4285" w14:textId="77777777" w:rsidR="00E07FC2" w:rsidRPr="00E07FC2" w:rsidRDefault="00E07FC2" w:rsidP="00E07FC2">
      <w:pPr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3. Описание операций:</w:t>
      </w:r>
    </w:p>
    <w:p w14:paraId="5EEAEA3E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lastRenderedPageBreak/>
        <w:t>1. Система группирует заказы по сотрудникам и суммирует стоимость заказов</w:t>
      </w:r>
    </w:p>
    <w:p w14:paraId="75292529" w14:textId="77777777" w:rsidR="00E07FC2" w:rsidRPr="00E07FC2" w:rsidRDefault="00E07FC2" w:rsidP="00E07FC2">
      <w:pPr>
        <w:ind w:left="720"/>
        <w:rPr>
          <w:sz w:val="28"/>
          <w:szCs w:val="24"/>
          <w:lang w:val="ru-RU"/>
        </w:rPr>
      </w:pPr>
      <w:r w:rsidRPr="00E07FC2">
        <w:rPr>
          <w:sz w:val="28"/>
          <w:szCs w:val="24"/>
          <w:lang w:val="ru-RU"/>
        </w:rPr>
        <w:t>2. Результат выводится по каждому сотруднику: ФИО и сумма выручки</w:t>
      </w:r>
    </w:p>
    <w:p w14:paraId="536934AE" w14:textId="77777777" w:rsidR="00E07FC2" w:rsidRPr="00E07FC2" w:rsidRDefault="00E07FC2" w:rsidP="00E07FC2">
      <w:pPr>
        <w:rPr>
          <w:sz w:val="28"/>
          <w:szCs w:val="24"/>
          <w:lang w:val="ru-RU"/>
        </w:rPr>
      </w:pPr>
    </w:p>
    <w:sectPr w:rsidR="00E07FC2" w:rsidRPr="00E07F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FA3C7D"/>
    <w:multiLevelType w:val="hybridMultilevel"/>
    <w:tmpl w:val="8CFC4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C25057"/>
    <w:multiLevelType w:val="hybridMultilevel"/>
    <w:tmpl w:val="A98CE21E"/>
    <w:lvl w:ilvl="0" w:tplc="FFFFFFFF">
      <w:start w:val="1"/>
      <w:numFmt w:val="decimal"/>
      <w:lvlText w:val="%1."/>
      <w:lvlJc w:val="left"/>
      <w:pPr>
        <w:ind w:left="84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13060FBE"/>
    <w:multiLevelType w:val="hybridMultilevel"/>
    <w:tmpl w:val="4FDAE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3650D"/>
    <w:multiLevelType w:val="hybridMultilevel"/>
    <w:tmpl w:val="C8202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478DD"/>
    <w:multiLevelType w:val="hybridMultilevel"/>
    <w:tmpl w:val="FC76F30C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60F71"/>
    <w:multiLevelType w:val="multilevel"/>
    <w:tmpl w:val="0BE0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BD2926"/>
    <w:multiLevelType w:val="hybridMultilevel"/>
    <w:tmpl w:val="B2DE7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7B7920"/>
    <w:multiLevelType w:val="hybridMultilevel"/>
    <w:tmpl w:val="8F52AA1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50B45070"/>
    <w:multiLevelType w:val="hybridMultilevel"/>
    <w:tmpl w:val="18D022B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C7F78"/>
    <w:multiLevelType w:val="multilevel"/>
    <w:tmpl w:val="EFA2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121EBC"/>
    <w:multiLevelType w:val="hybridMultilevel"/>
    <w:tmpl w:val="96F6FC98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B52080"/>
    <w:multiLevelType w:val="hybridMultilevel"/>
    <w:tmpl w:val="8F52AA18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5E105ED5"/>
    <w:multiLevelType w:val="hybridMultilevel"/>
    <w:tmpl w:val="AAFAA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E0EF1"/>
    <w:multiLevelType w:val="multilevel"/>
    <w:tmpl w:val="A8F68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6B217B"/>
    <w:multiLevelType w:val="hybridMultilevel"/>
    <w:tmpl w:val="C1264CF8"/>
    <w:lvl w:ilvl="0" w:tplc="FFFFFFFF">
      <w:start w:val="1"/>
      <w:numFmt w:val="decimal"/>
      <w:lvlText w:val="%1."/>
      <w:lvlJc w:val="left"/>
      <w:pPr>
        <w:ind w:left="84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70D02680"/>
    <w:multiLevelType w:val="hybridMultilevel"/>
    <w:tmpl w:val="8F6A4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1F0845"/>
    <w:multiLevelType w:val="hybridMultilevel"/>
    <w:tmpl w:val="FA4A7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750647">
    <w:abstractNumId w:val="8"/>
  </w:num>
  <w:num w:numId="2" w16cid:durableId="809321673">
    <w:abstractNumId w:val="6"/>
  </w:num>
  <w:num w:numId="3" w16cid:durableId="924993242">
    <w:abstractNumId w:val="5"/>
  </w:num>
  <w:num w:numId="4" w16cid:durableId="1629773917">
    <w:abstractNumId w:val="4"/>
  </w:num>
  <w:num w:numId="5" w16cid:durableId="1799299417">
    <w:abstractNumId w:val="7"/>
  </w:num>
  <w:num w:numId="6" w16cid:durableId="570651325">
    <w:abstractNumId w:val="3"/>
  </w:num>
  <w:num w:numId="7" w16cid:durableId="1564678037">
    <w:abstractNumId w:val="2"/>
  </w:num>
  <w:num w:numId="8" w16cid:durableId="1041170585">
    <w:abstractNumId w:val="1"/>
  </w:num>
  <w:num w:numId="9" w16cid:durableId="1626085463">
    <w:abstractNumId w:val="0"/>
  </w:num>
  <w:num w:numId="10" w16cid:durableId="580601877">
    <w:abstractNumId w:val="12"/>
  </w:num>
  <w:num w:numId="11" w16cid:durableId="1594776441">
    <w:abstractNumId w:val="24"/>
  </w:num>
  <w:num w:numId="12" w16cid:durableId="688412847">
    <w:abstractNumId w:val="25"/>
  </w:num>
  <w:num w:numId="13" w16cid:durableId="1682732462">
    <w:abstractNumId w:val="21"/>
  </w:num>
  <w:num w:numId="14" w16cid:durableId="2015524781">
    <w:abstractNumId w:val="9"/>
  </w:num>
  <w:num w:numId="15" w16cid:durableId="1222326790">
    <w:abstractNumId w:val="15"/>
  </w:num>
  <w:num w:numId="16" w16cid:durableId="1606385042">
    <w:abstractNumId w:val="11"/>
  </w:num>
  <w:num w:numId="17" w16cid:durableId="951936405">
    <w:abstractNumId w:val="16"/>
  </w:num>
  <w:num w:numId="18" w16cid:durableId="58599503">
    <w:abstractNumId w:val="20"/>
  </w:num>
  <w:num w:numId="19" w16cid:durableId="125858285">
    <w:abstractNumId w:val="19"/>
  </w:num>
  <w:num w:numId="20" w16cid:durableId="85149978">
    <w:abstractNumId w:val="13"/>
  </w:num>
  <w:num w:numId="21" w16cid:durableId="1104806327">
    <w:abstractNumId w:val="23"/>
  </w:num>
  <w:num w:numId="22" w16cid:durableId="1217163366">
    <w:abstractNumId w:val="17"/>
  </w:num>
  <w:num w:numId="23" w16cid:durableId="588776494">
    <w:abstractNumId w:val="10"/>
  </w:num>
  <w:num w:numId="24" w16cid:durableId="1431000502">
    <w:abstractNumId w:val="18"/>
  </w:num>
  <w:num w:numId="25" w16cid:durableId="15740371">
    <w:abstractNumId w:val="22"/>
  </w:num>
  <w:num w:numId="26" w16cid:durableId="10086063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872"/>
    <w:rsid w:val="0006063C"/>
    <w:rsid w:val="00121486"/>
    <w:rsid w:val="0015074B"/>
    <w:rsid w:val="0029639D"/>
    <w:rsid w:val="00326F90"/>
    <w:rsid w:val="004435AE"/>
    <w:rsid w:val="00723E59"/>
    <w:rsid w:val="00AA1D8D"/>
    <w:rsid w:val="00B47730"/>
    <w:rsid w:val="00CB0664"/>
    <w:rsid w:val="00E07FC2"/>
    <w:rsid w:val="00E67D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CEB2DB"/>
  <w14:defaultImageDpi w14:val="300"/>
  <w15:docId w15:val="{6318582D-AF4B-4372-953B-244358DC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0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707</Words>
  <Characters>4035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Itachi Uchiha</cp:lastModifiedBy>
  <cp:revision>4</cp:revision>
  <dcterms:created xsi:type="dcterms:W3CDTF">2013-12-23T23:15:00Z</dcterms:created>
  <dcterms:modified xsi:type="dcterms:W3CDTF">2025-05-13T16:57:00Z</dcterms:modified>
  <cp:category/>
</cp:coreProperties>
</file>